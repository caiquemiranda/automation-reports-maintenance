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32"/>
        </w:rPr>
        <w:t>RELATÓRIO DE MANUTENÇÃO PREVENTIVA</w:t>
      </w:r>
    </w:p>
    <w:p>
      <w:pPr>
        <w:jc w:val="right"/>
      </w:pPr>
      <w:r>
        <w:rPr>
          <w:b/>
        </w:rPr>
        <w:t>Data: 30/03/2023</w:t>
      </w:r>
    </w:p>
    <w:p>
      <w:pPr>
        <w:pStyle w:val="Heading1"/>
      </w:pPr>
      <w:r>
        <w:t>Informações do Equipamento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Equipamento: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Impressora HP LaserJet Pro M402n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Número de Série: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VNB3R12345</w:t>
            </w:r>
          </w:p>
        </w:tc>
      </w:tr>
      <w:tr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Localização:</w:t>
            </w:r>
          </w:p>
        </w:tc>
        <w:tc>
          <w:tcPr>
            <w:tcW w:type="dxa" w:w="498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Departamento Financeiro - Sala 302</w:t>
            </w:r>
          </w:p>
        </w:tc>
      </w:tr>
    </w:tbl>
    <w:p>
      <w:pPr>
        <w:pStyle w:val="Heading1"/>
      </w:pPr>
      <w:r>
        <w:t>Descrição do Serviço</w:t>
      </w:r>
    </w:p>
    <w:p>
      <w:r>
        <w:t>Realizada manutenção preventiva na impressora, incluindo limpeza dos componentes internos, verificação do sistema de alimentação de papel e atualização do firmware. Foram substituídos o rolo de tração e o toner que estavam próximos do fim da vida útil.</w:t>
      </w:r>
    </w:p>
    <w:p>
      <w:pPr>
        <w:pStyle w:val="Heading1"/>
      </w:pPr>
      <w:r>
        <w:t>Peças Utilizadas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Quantidade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Observações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Toner HP 26A Original (CF226A)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Substituição preventiva - 85% utilizado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Rolo de Tração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Apresentava desgaste nas extremidades</w:t>
            </w:r>
          </w:p>
        </w:tc>
      </w:tr>
      <w:tr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Kit de Limpeza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33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Utilizado para limpeza interna</w:t>
            </w:r>
          </w:p>
        </w:tc>
      </w:tr>
    </w:tbl>
    <w:p>
      <w:pPr>
        <w:pStyle w:val="Heading1"/>
      </w:pPr>
      <w:r>
        <w:t>Observações Adicionais</w:t>
      </w:r>
    </w:p>
    <w:p>
      <w:r>
        <w:t>A impressora apresentava lentidão na inicialização e ocasionais atolamentos de papel que foram resolvidos com a substituição do rolo de tração. Recomenda-se agendar uma revisão completa em 6 meses para verificar os demais componentes de desgaste natural.</w:t>
      </w:r>
    </w:p>
    <w:p>
      <w:r>
        <w:br/>
        <w:br/>
      </w:r>
    </w:p>
    <w:p>
      <w:pPr>
        <w:jc w:val="center"/>
      </w:pPr>
      <w:r>
        <w:t>____________________________</w:t>
      </w:r>
    </w:p>
    <w:p>
      <w:pPr>
        <w:jc w:val="center"/>
      </w:pPr>
      <w:r>
        <w:t>Amanda Oliveira</w:t>
      </w:r>
    </w:p>
    <w:p>
      <w:pPr>
        <w:jc w:val="center"/>
      </w:pPr>
      <w:r>
        <w:t>Técnica de Suporte em Impressoras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