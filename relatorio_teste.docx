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32"/>
        </w:rPr>
        <w:t>RELATÓRIO DE MANUTENÇÃO</w:t>
      </w:r>
    </w:p>
    <w:p>
      <w:pPr>
        <w:jc w:val="right"/>
      </w:pPr>
      <w:r>
        <w:rPr>
          <w:b/>
        </w:rPr>
        <w:t>Data: 30/03/2025</w:t>
      </w:r>
    </w:p>
    <w:p>
      <w:pPr>
        <w:pStyle w:val="Heading1"/>
      </w:pPr>
      <w:r>
        <w:t>Informações do Equipamento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Equipamento: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Servidor Dell PowerEdge R740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Número de Série: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SRV78945612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Localização: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Sala de Servidores - Andar 2</w:t>
            </w:r>
          </w:p>
        </w:tc>
      </w:tr>
    </w:tbl>
    <w:p>
      <w:pPr>
        <w:pStyle w:val="Heading1"/>
      </w:pPr>
      <w:r>
        <w:t>Descrição do Serviço</w:t>
      </w:r>
    </w:p>
    <w:p>
      <w:r>
        <w:t>Foi realizada uma manutenção preventiva no servidor, incluindo limpeza dos componentes internos, verificação do sistema de refrigeração e atualização do firmware. Também foram substituídos dois discos rígidos que apresentavam erros nos testes de diagnóstico S.M.A.R.T.</w:t>
      </w:r>
    </w:p>
    <w:p>
      <w:pPr>
        <w:pStyle w:val="Heading1"/>
      </w:pPr>
      <w:r>
        <w:t>Peças Utilizadas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Quantidade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Observações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Disco Rígido SAS 600GB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Substituição preventiva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Pasta Térmica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Aplicada no processador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Filtro de Ar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Substituído por estar saturado</w:t>
            </w:r>
          </w:p>
        </w:tc>
      </w:tr>
    </w:tbl>
    <w:p>
      <w:pPr>
        <w:pStyle w:val="Heading1"/>
      </w:pPr>
      <w:r>
        <w:t>Observações Adicionais</w:t>
      </w:r>
    </w:p>
    <w:p>
      <w:r>
        <w:t>Recomenda-se agendar uma manutenção completa do sistema de refrigeração nos próximos 3 meses, pois foram observados sinais de desgaste nas ventoinhas principais. A temperatura de operação está dentro dos parâmetros normais, mas é importante realizar esse serviço preventivamente.</w:t>
      </w:r>
    </w:p>
    <w:p>
      <w:r>
        <w:br/>
        <w:br/>
      </w:r>
    </w:p>
    <w:p>
      <w:pPr>
        <w:jc w:val="center"/>
      </w:pPr>
      <w:r>
        <w:t>____________________________</w:t>
      </w:r>
    </w:p>
    <w:p>
      <w:pPr>
        <w:jc w:val="center"/>
      </w:pPr>
      <w:r>
        <w:t>Carlos Eduardo Silva</w:t>
      </w:r>
    </w:p>
    <w:p>
      <w:pPr>
        <w:jc w:val="center"/>
      </w:pPr>
      <w:r>
        <w:t>Técnico de Manutenção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